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63AA3" w14:textId="77777777" w:rsidR="009B3366" w:rsidRDefault="00000000">
      <w:pPr>
        <w:pStyle w:val="Title"/>
      </w:pPr>
      <w:r>
        <w:t>Blog Website - README</w:t>
      </w:r>
    </w:p>
    <w:p w14:paraId="01B488DD" w14:textId="77777777" w:rsidR="009B3366" w:rsidRDefault="00000000">
      <w:pPr>
        <w:pStyle w:val="Heading1"/>
      </w:pPr>
      <w:r>
        <w:t>Approach to Solve the Problem</w:t>
      </w:r>
    </w:p>
    <w:p w14:paraId="05F32D54" w14:textId="77777777" w:rsidR="009B3366" w:rsidRDefault="00000000">
      <w:pPr>
        <w:pStyle w:val="ListBullet"/>
      </w:pPr>
      <w:r>
        <w:t>• Built a full-stack blog website using React (frontend), Node.js with Express (backend), and MySQL (database).</w:t>
      </w:r>
    </w:p>
    <w:p w14:paraId="5D1E94FB" w14:textId="77777777" w:rsidR="009B3366" w:rsidRDefault="00000000">
      <w:pPr>
        <w:pStyle w:val="ListBullet"/>
      </w:pPr>
      <w:r>
        <w:t>• Used React Router for page navigation and Axios for API communication.</w:t>
      </w:r>
    </w:p>
    <w:p w14:paraId="79464B1F" w14:textId="77777777" w:rsidR="009B3366" w:rsidRDefault="00000000">
      <w:pPr>
        <w:pStyle w:val="ListBullet"/>
      </w:pPr>
      <w:r>
        <w:t>• Implemented user authentication using a simple session-based system (localStorage).</w:t>
      </w:r>
    </w:p>
    <w:p w14:paraId="18BCCF0A" w14:textId="77777777" w:rsidR="009B3366" w:rsidRDefault="00000000">
      <w:pPr>
        <w:pStyle w:val="ListBullet"/>
      </w:pPr>
      <w:r>
        <w:t>• Allowed users to create, read, update, and delete blog posts with support for public/private visibility.</w:t>
      </w:r>
    </w:p>
    <w:p w14:paraId="1E5F5FF8" w14:textId="77777777" w:rsidR="009B3366" w:rsidRDefault="00000000">
      <w:pPr>
        <w:pStyle w:val="ListBullet"/>
      </w:pPr>
      <w:r>
        <w:t>• Included comment functionality on each blog post.</w:t>
      </w:r>
    </w:p>
    <w:p w14:paraId="5CF09E99" w14:textId="77777777" w:rsidR="009B3366" w:rsidRDefault="00000000">
      <w:pPr>
        <w:pStyle w:val="Heading1"/>
      </w:pPr>
      <w:r>
        <w:t>Setup Instructions</w:t>
      </w:r>
    </w:p>
    <w:p w14:paraId="16013451" w14:textId="77777777" w:rsidR="009B3366" w:rsidRDefault="00000000">
      <w:pPr>
        <w:pStyle w:val="ListBullet"/>
      </w:pPr>
      <w:r>
        <w:t>• Ensure Node.js and MySQL are installed on your system.</w:t>
      </w:r>
    </w:p>
    <w:p w14:paraId="4740CE02" w14:textId="77777777" w:rsidR="009B3366" w:rsidRDefault="00000000">
      <w:pPr>
        <w:pStyle w:val="ListBullet"/>
      </w:pPr>
      <w:r>
        <w:t>• Clone the frontend and backend repositories.</w:t>
      </w:r>
    </w:p>
    <w:p w14:paraId="1C2C009D" w14:textId="77777777" w:rsidR="009B3366" w:rsidRDefault="00000000">
      <w:pPr>
        <w:pStyle w:val="ListBullet"/>
      </w:pPr>
      <w:r>
        <w:t>• Frontend Setup:</w:t>
      </w:r>
    </w:p>
    <w:p w14:paraId="5F20515D" w14:textId="77777777" w:rsidR="009B3366" w:rsidRDefault="00000000">
      <w:pPr>
        <w:pStyle w:val="ListBullet"/>
      </w:pPr>
      <w:r>
        <w:t>•     • Navigate to the frontend directory.</w:t>
      </w:r>
    </w:p>
    <w:p w14:paraId="75DE3DD0" w14:textId="77777777" w:rsidR="009B3366" w:rsidRDefault="00000000">
      <w:pPr>
        <w:pStyle w:val="ListBullet"/>
      </w:pPr>
      <w:r>
        <w:t>•     • Run `npm install` to install dependencies.</w:t>
      </w:r>
    </w:p>
    <w:p w14:paraId="69F65D61" w14:textId="77777777" w:rsidR="009B3366" w:rsidRDefault="00000000">
      <w:pPr>
        <w:pStyle w:val="ListBullet"/>
      </w:pPr>
      <w:r>
        <w:t>•     • Run `npm run dev` to start the React development server.</w:t>
      </w:r>
    </w:p>
    <w:p w14:paraId="2B694627" w14:textId="77777777" w:rsidR="009B3366" w:rsidRDefault="00000000">
      <w:pPr>
        <w:pStyle w:val="ListBullet"/>
      </w:pPr>
      <w:r>
        <w:t>• Backend Setup:</w:t>
      </w:r>
    </w:p>
    <w:p w14:paraId="00B51FF0" w14:textId="77777777" w:rsidR="009B3366" w:rsidRDefault="00000000">
      <w:pPr>
        <w:pStyle w:val="ListBullet"/>
      </w:pPr>
      <w:r>
        <w:t>•     • Navigate to the backend directory.</w:t>
      </w:r>
    </w:p>
    <w:p w14:paraId="3F96DE87" w14:textId="77777777" w:rsidR="009B3366" w:rsidRDefault="00000000">
      <w:pPr>
        <w:pStyle w:val="ListBullet"/>
      </w:pPr>
      <w:r>
        <w:t>•     • Run `npm install` to install dependencies.</w:t>
      </w:r>
    </w:p>
    <w:p w14:paraId="19E3BE8F" w14:textId="77777777" w:rsidR="009B3366" w:rsidRDefault="00000000">
      <w:pPr>
        <w:pStyle w:val="ListBullet"/>
      </w:pPr>
      <w:r>
        <w:t>•     • Set up a MySQL database using the provided SQL schema.</w:t>
      </w:r>
    </w:p>
    <w:p w14:paraId="511226E6" w14:textId="77777777" w:rsidR="009B3366" w:rsidRDefault="00000000">
      <w:pPr>
        <w:pStyle w:val="ListBullet"/>
      </w:pPr>
      <w:r>
        <w:t>•     • Update database credentials in the backend code.</w:t>
      </w:r>
    </w:p>
    <w:p w14:paraId="406B332D" w14:textId="77777777" w:rsidR="009B3366" w:rsidRDefault="00000000">
      <w:pPr>
        <w:pStyle w:val="ListBullet"/>
      </w:pPr>
      <w:r>
        <w:t>•     • Run `node server.js` to start the Express server.</w:t>
      </w:r>
    </w:p>
    <w:p w14:paraId="78D3C34F" w14:textId="77777777" w:rsidR="00FB78D5" w:rsidRDefault="00FB78D5" w:rsidP="00FB78D5">
      <w:pPr>
        <w:pStyle w:val="ListBullet"/>
        <w:numPr>
          <w:ilvl w:val="0"/>
          <w:numId w:val="0"/>
        </w:numPr>
        <w:ind w:left="360" w:hanging="360"/>
      </w:pPr>
    </w:p>
    <w:p w14:paraId="290CE0F9" w14:textId="63C108EE" w:rsidR="00FB78D5" w:rsidRDefault="00FB78D5" w:rsidP="00FB78D5">
      <w:pPr>
        <w:pStyle w:val="Heading1"/>
      </w:pPr>
      <w:r>
        <w:t>Use of AI</w:t>
      </w:r>
    </w:p>
    <w:p w14:paraId="5437CC29" w14:textId="77777777" w:rsidR="008A06F2" w:rsidRDefault="00FB78D5" w:rsidP="008A06F2">
      <w:pPr>
        <w:pStyle w:val="ListBullet"/>
        <w:numPr>
          <w:ilvl w:val="0"/>
          <w:numId w:val="10"/>
        </w:numPr>
      </w:pPr>
      <w:r w:rsidRPr="00FB78D5">
        <w:t>I used AI, specifically ChatGPT, throughout the development process to assist with generating boilerplate code, fixing bugs</w:t>
      </w:r>
      <w:r>
        <w:t xml:space="preserve"> </w:t>
      </w:r>
      <w:r w:rsidRPr="00FB78D5">
        <w:t xml:space="preserve">and ensuring the components functioned correctly. </w:t>
      </w:r>
    </w:p>
    <w:p w14:paraId="51D30FAA" w14:textId="01C3EBC0" w:rsidR="00FB78D5" w:rsidRDefault="00FB78D5" w:rsidP="008A06F2">
      <w:pPr>
        <w:pStyle w:val="ListBullet"/>
        <w:numPr>
          <w:ilvl w:val="0"/>
          <w:numId w:val="10"/>
        </w:numPr>
      </w:pPr>
      <w:r w:rsidRPr="00FB78D5">
        <w:t xml:space="preserve">ChatGPT also helped </w:t>
      </w:r>
      <w:r>
        <w:t>in syntax error in</w:t>
      </w:r>
      <w:r w:rsidRPr="00FB78D5">
        <w:t xml:space="preserve"> the backend with Node.js and Express, and create sample data</w:t>
      </w:r>
      <w:r>
        <w:t xml:space="preserve"> for database</w:t>
      </w:r>
      <w:r w:rsidRPr="00FB78D5">
        <w:t xml:space="preserve">. </w:t>
      </w:r>
    </w:p>
    <w:sectPr w:rsidR="00FB78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0C22A8E"/>
    <w:multiLevelType w:val="hybridMultilevel"/>
    <w:tmpl w:val="A92A56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9152601">
    <w:abstractNumId w:val="8"/>
  </w:num>
  <w:num w:numId="2" w16cid:durableId="1594045335">
    <w:abstractNumId w:val="6"/>
  </w:num>
  <w:num w:numId="3" w16cid:durableId="1959990157">
    <w:abstractNumId w:val="5"/>
  </w:num>
  <w:num w:numId="4" w16cid:durableId="1091437616">
    <w:abstractNumId w:val="4"/>
  </w:num>
  <w:num w:numId="5" w16cid:durableId="407700064">
    <w:abstractNumId w:val="7"/>
  </w:num>
  <w:num w:numId="6" w16cid:durableId="4327744">
    <w:abstractNumId w:val="3"/>
  </w:num>
  <w:num w:numId="7" w16cid:durableId="1274824797">
    <w:abstractNumId w:val="2"/>
  </w:num>
  <w:num w:numId="8" w16cid:durableId="1542090565">
    <w:abstractNumId w:val="1"/>
  </w:num>
  <w:num w:numId="9" w16cid:durableId="42484774">
    <w:abstractNumId w:val="0"/>
  </w:num>
  <w:num w:numId="10" w16cid:durableId="19543599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5380"/>
    <w:rsid w:val="008A06F2"/>
    <w:rsid w:val="009B3366"/>
    <w:rsid w:val="00AA1D8D"/>
    <w:rsid w:val="00AE4A10"/>
    <w:rsid w:val="00B47730"/>
    <w:rsid w:val="00CB0664"/>
    <w:rsid w:val="00FA2D8A"/>
    <w:rsid w:val="00FB78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6B8C71"/>
  <w14:defaultImageDpi w14:val="300"/>
  <w15:docId w15:val="{6CBD6441-A8F4-4F33-B66C-9E406D8D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Sunny Sharma</cp:lastModifiedBy>
  <cp:revision>8</cp:revision>
  <dcterms:created xsi:type="dcterms:W3CDTF">2013-12-23T23:15:00Z</dcterms:created>
  <dcterms:modified xsi:type="dcterms:W3CDTF">2025-05-23T14:32:00Z</dcterms:modified>
  <cp:category/>
</cp:coreProperties>
</file>